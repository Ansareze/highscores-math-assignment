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5747F" w14:textId="77777777" w:rsidR="0038760A" w:rsidRDefault="0044352A">
      <w:pPr>
        <w:pStyle w:val="Heading1"/>
      </w:pPr>
      <w:r>
        <w:t>Math Assessment Questions - HighScores.ai Assignment</w:t>
      </w:r>
    </w:p>
    <w:p w14:paraId="1DB2EE9A" w14:textId="221B3986" w:rsidR="0038760A" w:rsidRPr="00D6635D" w:rsidRDefault="000A2323">
      <w:pPr>
        <w:rPr>
          <w:b/>
          <w:bCs/>
        </w:rPr>
      </w:pPr>
      <w:r>
        <w:rPr>
          <w:b/>
          <w:bCs/>
        </w:rPr>
        <w:t>T</w:t>
      </w:r>
      <w:r w:rsidR="0044352A" w:rsidRPr="00D6635D">
        <w:rPr>
          <w:b/>
          <w:bCs/>
        </w:rPr>
        <w:t xml:space="preserve">itle </w:t>
      </w:r>
      <w:r>
        <w:rPr>
          <w:b/>
          <w:bCs/>
        </w:rPr>
        <w:t xml:space="preserve">- </w:t>
      </w:r>
      <w:r w:rsidR="0044352A" w:rsidRPr="00D6635D">
        <w:rPr>
          <w:b/>
          <w:bCs/>
        </w:rPr>
        <w:t>Ice Cream Sundae Combination Menu</w:t>
      </w:r>
    </w:p>
    <w:p w14:paraId="747841D7" w14:textId="1F8F56A1" w:rsidR="0038760A" w:rsidRDefault="000A2323">
      <w:r>
        <w:t>D</w:t>
      </w:r>
      <w:r w:rsidR="0044352A">
        <w:t>escription</w:t>
      </w:r>
      <w:r>
        <w:t xml:space="preserve"> -</w:t>
      </w:r>
      <w:r w:rsidR="0044352A">
        <w:t xml:space="preserve"> Students must calculate the total number of possible ice cream sundae combinations using a table of ice cream flavors and topping options.</w:t>
      </w:r>
    </w:p>
    <w:p w14:paraId="4482C247" w14:textId="020EAB89" w:rsidR="0038760A" w:rsidRDefault="000A2323" w:rsidP="000A2323">
      <w:r>
        <w:t>1. Q</w:t>
      </w:r>
      <w:r w:rsidR="0044352A">
        <w:t>uestion An ice cream parlor is creating their sundae menu. They offer 5 different ice cream flavors and 8 different toppings. The table below shows the available options:</w:t>
      </w:r>
    </w:p>
    <w:tbl>
      <w:tblPr>
        <w:tblStyle w:val="TableGrid"/>
        <w:tblW w:w="0" w:type="auto"/>
        <w:tblLook w:val="04A0" w:firstRow="1" w:lastRow="0" w:firstColumn="1" w:lastColumn="0" w:noHBand="0" w:noVBand="1"/>
      </w:tblPr>
      <w:tblGrid>
        <w:gridCol w:w="4320"/>
        <w:gridCol w:w="4320"/>
      </w:tblGrid>
      <w:tr w:rsidR="0038760A" w14:paraId="100CF489" w14:textId="77777777">
        <w:tc>
          <w:tcPr>
            <w:tcW w:w="4320" w:type="dxa"/>
          </w:tcPr>
          <w:p w14:paraId="6763EA4B" w14:textId="77777777" w:rsidR="0038760A" w:rsidRDefault="0044352A">
            <w:r>
              <w:t>I</w:t>
            </w:r>
            <w:r>
              <w:t>ce Cream Flavors</w:t>
            </w:r>
          </w:p>
        </w:tc>
        <w:tc>
          <w:tcPr>
            <w:tcW w:w="4320" w:type="dxa"/>
          </w:tcPr>
          <w:p w14:paraId="7F202A8A" w14:textId="77777777" w:rsidR="0038760A" w:rsidRDefault="0044352A">
            <w:r>
              <w:t>Topping Options</w:t>
            </w:r>
          </w:p>
        </w:tc>
      </w:tr>
      <w:tr w:rsidR="0038760A" w14:paraId="080B1287" w14:textId="77777777">
        <w:tc>
          <w:tcPr>
            <w:tcW w:w="4320" w:type="dxa"/>
          </w:tcPr>
          <w:p w14:paraId="5C0DDDBF" w14:textId="77777777" w:rsidR="0038760A" w:rsidRDefault="0044352A">
            <w:r>
              <w:t>Vanilla</w:t>
            </w:r>
          </w:p>
        </w:tc>
        <w:tc>
          <w:tcPr>
            <w:tcW w:w="4320" w:type="dxa"/>
          </w:tcPr>
          <w:p w14:paraId="1B00C826" w14:textId="77777777" w:rsidR="0038760A" w:rsidRDefault="0044352A">
            <w:r>
              <w:t>Sprinkles</w:t>
            </w:r>
          </w:p>
        </w:tc>
      </w:tr>
      <w:tr w:rsidR="0038760A" w14:paraId="59FAAC33" w14:textId="77777777">
        <w:tc>
          <w:tcPr>
            <w:tcW w:w="4320" w:type="dxa"/>
          </w:tcPr>
          <w:p w14:paraId="2BD28BC7" w14:textId="77777777" w:rsidR="0038760A" w:rsidRDefault="0044352A">
            <w:r>
              <w:t>Chocolate</w:t>
            </w:r>
          </w:p>
        </w:tc>
        <w:tc>
          <w:tcPr>
            <w:tcW w:w="4320" w:type="dxa"/>
          </w:tcPr>
          <w:p w14:paraId="474916C0" w14:textId="77777777" w:rsidR="0038760A" w:rsidRDefault="0044352A">
            <w:r>
              <w:t>Nuts</w:t>
            </w:r>
          </w:p>
        </w:tc>
      </w:tr>
      <w:tr w:rsidR="0038760A" w14:paraId="5DC65F17" w14:textId="77777777">
        <w:tc>
          <w:tcPr>
            <w:tcW w:w="4320" w:type="dxa"/>
          </w:tcPr>
          <w:p w14:paraId="00AD0250" w14:textId="77777777" w:rsidR="0038760A" w:rsidRDefault="0044352A">
            <w:r>
              <w:t>Strawberry</w:t>
            </w:r>
          </w:p>
        </w:tc>
        <w:tc>
          <w:tcPr>
            <w:tcW w:w="4320" w:type="dxa"/>
          </w:tcPr>
          <w:p w14:paraId="083E6C1E" w14:textId="77777777" w:rsidR="0038760A" w:rsidRDefault="0044352A">
            <w:r>
              <w:t>Whipped Cream</w:t>
            </w:r>
          </w:p>
        </w:tc>
      </w:tr>
      <w:tr w:rsidR="0038760A" w14:paraId="28CF8865" w14:textId="77777777">
        <w:tc>
          <w:tcPr>
            <w:tcW w:w="4320" w:type="dxa"/>
          </w:tcPr>
          <w:p w14:paraId="1E3AD06F" w14:textId="77777777" w:rsidR="0038760A" w:rsidRDefault="0044352A">
            <w:r>
              <w:t>Mint Chocolate Chip</w:t>
            </w:r>
          </w:p>
        </w:tc>
        <w:tc>
          <w:tcPr>
            <w:tcW w:w="4320" w:type="dxa"/>
          </w:tcPr>
          <w:p w14:paraId="515AF0AA" w14:textId="77777777" w:rsidR="0038760A" w:rsidRDefault="0044352A">
            <w:r>
              <w:t>Chocolate Chips</w:t>
            </w:r>
          </w:p>
        </w:tc>
      </w:tr>
      <w:tr w:rsidR="0038760A" w14:paraId="37396291" w14:textId="77777777">
        <w:tc>
          <w:tcPr>
            <w:tcW w:w="4320" w:type="dxa"/>
          </w:tcPr>
          <w:p w14:paraId="3CB04DFA" w14:textId="77777777" w:rsidR="0038760A" w:rsidRDefault="0044352A">
            <w:r>
              <w:t>Cookies &amp; Cream</w:t>
            </w:r>
          </w:p>
        </w:tc>
        <w:tc>
          <w:tcPr>
            <w:tcW w:w="4320" w:type="dxa"/>
          </w:tcPr>
          <w:p w14:paraId="52AC4E01" w14:textId="77777777" w:rsidR="0038760A" w:rsidRDefault="0044352A">
            <w:r>
              <w:t>Caramel Sauce</w:t>
            </w:r>
          </w:p>
        </w:tc>
      </w:tr>
      <w:tr w:rsidR="0038760A" w14:paraId="52B03C12" w14:textId="77777777">
        <w:tc>
          <w:tcPr>
            <w:tcW w:w="4320" w:type="dxa"/>
          </w:tcPr>
          <w:p w14:paraId="2F87253A" w14:textId="77777777" w:rsidR="0038760A" w:rsidRDefault="0038760A"/>
        </w:tc>
        <w:tc>
          <w:tcPr>
            <w:tcW w:w="4320" w:type="dxa"/>
          </w:tcPr>
          <w:p w14:paraId="6EABDFA9" w14:textId="77777777" w:rsidR="0038760A" w:rsidRDefault="0044352A">
            <w:r>
              <w:t>Cherry</w:t>
            </w:r>
          </w:p>
        </w:tc>
      </w:tr>
      <w:tr w:rsidR="0038760A" w14:paraId="2220F6B4" w14:textId="77777777">
        <w:tc>
          <w:tcPr>
            <w:tcW w:w="4320" w:type="dxa"/>
          </w:tcPr>
          <w:p w14:paraId="4DFD6B1C" w14:textId="77777777" w:rsidR="0038760A" w:rsidRDefault="0038760A"/>
        </w:tc>
        <w:tc>
          <w:tcPr>
            <w:tcW w:w="4320" w:type="dxa"/>
          </w:tcPr>
          <w:p w14:paraId="0E02F295" w14:textId="77777777" w:rsidR="0038760A" w:rsidRDefault="0044352A">
            <w:r>
              <w:t>Marshmallows</w:t>
            </w:r>
          </w:p>
        </w:tc>
      </w:tr>
      <w:tr w:rsidR="0038760A" w14:paraId="0499596B" w14:textId="77777777">
        <w:tc>
          <w:tcPr>
            <w:tcW w:w="4320" w:type="dxa"/>
          </w:tcPr>
          <w:p w14:paraId="65A5102F" w14:textId="77777777" w:rsidR="0038760A" w:rsidRDefault="0038760A"/>
        </w:tc>
        <w:tc>
          <w:tcPr>
            <w:tcW w:w="4320" w:type="dxa"/>
          </w:tcPr>
          <w:p w14:paraId="086ACF24" w14:textId="77777777" w:rsidR="0038760A" w:rsidRDefault="0044352A">
            <w:r>
              <w:t>Gummy Bears</w:t>
            </w:r>
          </w:p>
        </w:tc>
      </w:tr>
    </w:tbl>
    <w:p w14:paraId="0A082056" w14:textId="5E9CA825" w:rsidR="0038760A" w:rsidRDefault="000A2323">
      <w:r>
        <w:t>I</w:t>
      </w:r>
      <w:r w:rsidR="0044352A">
        <w:t xml:space="preserve">nstruction </w:t>
      </w:r>
      <w:r>
        <w:t xml:space="preserve">- </w:t>
      </w:r>
      <w:r w:rsidR="0044352A">
        <w:t>Calculate the total number of possible sundae combinations by multiplying the number of ice cream flavors by the number of topping options.</w:t>
      </w:r>
    </w:p>
    <w:p w14:paraId="74CD3B23" w14:textId="31E85207" w:rsidR="0038760A" w:rsidRDefault="000A2323">
      <w:r>
        <w:t>D</w:t>
      </w:r>
      <w:r w:rsidR="0044352A">
        <w:t xml:space="preserve">ifficulty </w:t>
      </w:r>
      <w:r w:rsidR="00797EB6">
        <w:t xml:space="preserve">- </w:t>
      </w:r>
      <w:r>
        <w:t>M</w:t>
      </w:r>
      <w:r w:rsidR="0044352A">
        <w:t>oderate</w:t>
      </w:r>
    </w:p>
    <w:p w14:paraId="00629AE4" w14:textId="71E8D84E" w:rsidR="0038760A" w:rsidRDefault="0044352A">
      <w:r>
        <w:t>Order 1</w:t>
      </w:r>
    </w:p>
    <w:p w14:paraId="61DCC2F7" w14:textId="29E2698F" w:rsidR="0038760A" w:rsidRDefault="001A6A83">
      <w:r>
        <w:t>(A)</w:t>
      </w:r>
      <w:r w:rsidR="0044352A">
        <w:t xml:space="preserve"> 13</w:t>
      </w:r>
    </w:p>
    <w:p w14:paraId="6D306907" w14:textId="127D86F8" w:rsidR="0038760A" w:rsidRDefault="001A6A83">
      <w:r>
        <w:t xml:space="preserve">(B)40 </w:t>
      </w:r>
      <w:r w:rsidRPr="00554227">
        <w:rPr>
          <w:noProof/>
        </w:rPr>
        <w:t>(Correct Answer)</w:t>
      </w:r>
    </w:p>
    <w:p w14:paraId="753A1DF6" w14:textId="6EA626C2" w:rsidR="0038760A" w:rsidRDefault="00554227">
      <w:r w:rsidRPr="00554227">
        <w:rPr>
          <w:noProof/>
        </w:rPr>
        <w:t xml:space="preserve">(C) </w:t>
      </w:r>
      <w:r w:rsidR="001A6A83">
        <w:rPr>
          <w:noProof/>
        </w:rPr>
        <w:t>20</w:t>
      </w:r>
    </w:p>
    <w:p w14:paraId="519C6046" w14:textId="2DE5DE8B" w:rsidR="0038760A" w:rsidRDefault="001A6A83">
      <w:r>
        <w:t>(D)</w:t>
      </w:r>
      <w:r w:rsidR="0044352A">
        <w:t>45</w:t>
      </w:r>
    </w:p>
    <w:p w14:paraId="77264BA5" w14:textId="1C080F03" w:rsidR="0038760A" w:rsidRDefault="001A6A83">
      <w:r>
        <w:t>E</w:t>
      </w:r>
      <w:r w:rsidR="0044352A">
        <w:t>xplanation</w:t>
      </w:r>
      <w:r>
        <w:t xml:space="preserve">  - </w:t>
      </w:r>
      <w:r w:rsidR="0044352A">
        <w:t xml:space="preserve"> To find the total number of sundae combinations, we use the multiplication principle. Since each ice cream flavor can be paired with each topping option, we multiply the number of flavors by the number of toppings:</w:t>
      </w:r>
    </w:p>
    <w:p w14:paraId="13310091" w14:textId="02CFA7A6" w:rsidR="0038760A" w:rsidRPr="001A6A83" w:rsidRDefault="001A6A83">
      <w:pPr>
        <w:rPr>
          <w:b/>
          <w:bCs/>
        </w:rPr>
      </w:pPr>
      <w:r w:rsidRPr="001A6A83">
        <w:rPr>
          <w:b/>
          <w:bCs/>
          <w:noProof/>
        </w:rPr>
        <w:t>5 X 8 = 40</w:t>
      </w:r>
    </w:p>
    <w:p w14:paraId="59EF6575" w14:textId="77777777" w:rsidR="0038760A" w:rsidRDefault="0044352A">
      <w:r>
        <w:t>This means there are 40 different possible sundae combinations.</w:t>
      </w:r>
    </w:p>
    <w:p w14:paraId="50142ED7" w14:textId="6BF3D9D8" w:rsidR="0038760A" w:rsidRDefault="000A2323">
      <w:r>
        <w:t>S</w:t>
      </w:r>
      <w:r w:rsidR="0044352A">
        <w:t xml:space="preserve">ubject </w:t>
      </w:r>
      <w:r>
        <w:t xml:space="preserve">- </w:t>
      </w:r>
      <w:r w:rsidR="0044352A">
        <w:t>Quantitative Math</w:t>
      </w:r>
    </w:p>
    <w:p w14:paraId="3155D92E" w14:textId="0D492490" w:rsidR="0038760A" w:rsidRDefault="000A2323">
      <w:r>
        <w:t>U</w:t>
      </w:r>
      <w:r w:rsidR="0044352A">
        <w:t xml:space="preserve">nit </w:t>
      </w:r>
      <w:r>
        <w:t xml:space="preserve">- </w:t>
      </w:r>
      <w:r w:rsidR="0044352A">
        <w:t>Problem Solving</w:t>
      </w:r>
    </w:p>
    <w:p w14:paraId="3347A48A" w14:textId="2A01582B" w:rsidR="000A2323" w:rsidRDefault="000A2323">
      <w:r>
        <w:t>T</w:t>
      </w:r>
      <w:r w:rsidR="0044352A">
        <w:t>opic</w:t>
      </w:r>
      <w:r>
        <w:t xml:space="preserve"> -</w:t>
      </w:r>
      <w:r w:rsidR="0044352A">
        <w:t xml:space="preserve"> Counting &amp; Arrangement Problems</w:t>
      </w:r>
    </w:p>
    <w:p w14:paraId="619D56BC" w14:textId="54C4726F" w:rsidR="0038760A" w:rsidRDefault="000A2323">
      <w:r>
        <w:lastRenderedPageBreak/>
        <w:t>P</w:t>
      </w:r>
      <w:r w:rsidR="0044352A">
        <w:t>lusmarks</w:t>
      </w:r>
      <w:r>
        <w:t xml:space="preserve"> -</w:t>
      </w:r>
      <w:r w:rsidR="0044352A">
        <w:t xml:space="preserve"> 1</w:t>
      </w:r>
    </w:p>
    <w:p w14:paraId="6C1541F6" w14:textId="25F88878" w:rsidR="0038760A" w:rsidRDefault="0044352A">
      <w:r>
        <w:br/>
      </w:r>
      <w:r>
        <w:br/>
      </w:r>
    </w:p>
    <w:p w14:paraId="06906824" w14:textId="4086DAFF" w:rsidR="0038760A" w:rsidRPr="00D6635D" w:rsidRDefault="000A2323">
      <w:pPr>
        <w:rPr>
          <w:b/>
          <w:bCs/>
        </w:rPr>
      </w:pPr>
      <w:r>
        <w:rPr>
          <w:b/>
          <w:bCs/>
        </w:rPr>
        <w:t>T</w:t>
      </w:r>
      <w:r w:rsidR="0044352A" w:rsidRPr="00D6635D">
        <w:rPr>
          <w:b/>
          <w:bCs/>
        </w:rPr>
        <w:t xml:space="preserve">itle </w:t>
      </w:r>
      <w:r>
        <w:rPr>
          <w:b/>
          <w:bCs/>
        </w:rPr>
        <w:t xml:space="preserve">- </w:t>
      </w:r>
      <w:r w:rsidR="0044352A" w:rsidRPr="00D6635D">
        <w:rPr>
          <w:b/>
          <w:bCs/>
        </w:rPr>
        <w:t>Rectangular Box Packaging for Tennis Balls</w:t>
      </w:r>
    </w:p>
    <w:p w14:paraId="6CF7E499" w14:textId="463ECB72" w:rsidR="0038760A" w:rsidRDefault="000A2323">
      <w:r>
        <w:t>D</w:t>
      </w:r>
      <w:r w:rsidR="0044352A">
        <w:t xml:space="preserve">escription </w:t>
      </w:r>
      <w:r>
        <w:t xml:space="preserve"> - </w:t>
      </w:r>
      <w:r w:rsidR="0044352A">
        <w:t>Students must calculate the minimum dimensions of a rectangular box needed to hold a specific number of tennis balls arranged in a grid pattern.</w:t>
      </w:r>
    </w:p>
    <w:p w14:paraId="78090875" w14:textId="29400D93" w:rsidR="0038760A" w:rsidRDefault="0044352A" w:rsidP="00E47819">
      <w:r>
        <w:t>2</w:t>
      </w:r>
      <w:r w:rsidR="000A2323">
        <w:t>. Q</w:t>
      </w:r>
      <w:r>
        <w:t xml:space="preserve">uestion </w:t>
      </w:r>
      <w:r w:rsidR="000A2323">
        <w:t xml:space="preserve">- </w:t>
      </w:r>
      <w:r w:rsidR="00E47819" w:rsidRPr="00E47819">
        <w:t>A sports equipment company needs to package 15 tennis balls in a rectangular box. Each tennis ball has a diameter of 6.7 cm. The balls will be arranged in a 3 × 5 grid pattern (3 rows, 5 columns) with no gaps between them.</w:t>
      </w:r>
      <w:r>
        <w:br/>
      </w:r>
      <w:r>
        <w:br/>
        <w:t>[Image: diagram of 15 tennis balls arranged in a 3×5 grid inside a rectangular box, showing the top view with balls touching each other]</w:t>
      </w:r>
      <w:r>
        <w:br/>
      </w:r>
      <w:r>
        <w:br/>
        <w:t>What are the minimum dimensions (length × width × height) of the rectangular box needed to hold all tennis balls?</w:t>
      </w:r>
    </w:p>
    <w:p w14:paraId="0D967967" w14:textId="3086CCFE" w:rsidR="0038760A" w:rsidRDefault="0044352A">
      <w:r>
        <w:t>I</w:t>
      </w:r>
      <w:r>
        <w:t>nstruction -</w:t>
      </w:r>
      <w:r>
        <w:t xml:space="preserve"> Calculate the minimum box dimensions by considering the diameter of the tennis balls for length and width, and the diameter for the box height since balls are spherical.</w:t>
      </w:r>
    </w:p>
    <w:p w14:paraId="60BC127F" w14:textId="5D179FB5" w:rsidR="0038760A" w:rsidRDefault="0044352A">
      <w:r>
        <w:t>D</w:t>
      </w:r>
      <w:r>
        <w:t>ifficulty M</w:t>
      </w:r>
      <w:r>
        <w:t>oderate</w:t>
      </w:r>
    </w:p>
    <w:p w14:paraId="2A1E872D" w14:textId="4FF35F9F" w:rsidR="0038760A" w:rsidRDefault="0044352A">
      <w:r>
        <w:t>Order 2</w:t>
      </w:r>
    </w:p>
    <w:p w14:paraId="7034988B" w14:textId="526CACFB" w:rsidR="0038760A" w:rsidRDefault="0044352A">
      <w:r>
        <w:t>(A)</w:t>
      </w:r>
      <w:r>
        <w:t xml:space="preserve"> 20.1 cm × 13.4 cm × 6.7 cm</w:t>
      </w:r>
    </w:p>
    <w:p w14:paraId="3EB87E79" w14:textId="77777777" w:rsidR="0044352A" w:rsidRDefault="0044352A">
      <w:r>
        <w:t>(B)</w:t>
      </w:r>
      <w:r>
        <w:t xml:space="preserve"> 26.8 cm × 20.1 cm × 6.7 cm</w:t>
      </w:r>
    </w:p>
    <w:p w14:paraId="51646116" w14:textId="46D8B5A8" w:rsidR="0038760A" w:rsidRDefault="002242E9">
      <w:r w:rsidRPr="002242E9">
        <w:t>(C) 33.5 cm×20.1 cm×6.7 cm (Correct Answer)</w:t>
      </w:r>
    </w:p>
    <w:p w14:paraId="12ED6EBF" w14:textId="143F8F94" w:rsidR="0038760A" w:rsidRDefault="0044352A">
      <w:r>
        <w:t xml:space="preserve">(D) </w:t>
      </w:r>
      <w:r>
        <w:t>40.2 cm × 26.8 cm × 13.4 cm</w:t>
      </w:r>
    </w:p>
    <w:p w14:paraId="39BE627D" w14:textId="2DAF0891" w:rsidR="0038760A" w:rsidRDefault="0044352A">
      <w:r>
        <w:t>E</w:t>
      </w:r>
      <w:r>
        <w:t xml:space="preserve">xplanation - </w:t>
      </w:r>
      <w:r>
        <w:t>To find the minimum box dimensions:</w:t>
      </w:r>
    </w:p>
    <w:p w14:paraId="4E5AFF6B" w14:textId="77777777" w:rsidR="007B5A64" w:rsidRDefault="007B5A64">
      <w:r w:rsidRPr="007B5A64">
        <w:t xml:space="preserve">• Length: 5 balls×diameter = 5×6.7 = 33.5 cm </w:t>
      </w:r>
    </w:p>
    <w:p w14:paraId="35B60875" w14:textId="77777777" w:rsidR="007B5A64" w:rsidRDefault="007B5A64">
      <w:r w:rsidRPr="007B5A64">
        <w:t xml:space="preserve">• Width: 3 balls×diameter = 3×6.7 = 20.1 cm </w:t>
      </w:r>
    </w:p>
    <w:p w14:paraId="70FE6E51" w14:textId="14059872" w:rsidR="0038760A" w:rsidRDefault="007B5A64">
      <w:r w:rsidRPr="007B5A64">
        <w:t>• Height: 6.7 cm (same as ball diameter)</w:t>
      </w:r>
      <w:r w:rsidR="0044352A">
        <w:br/>
        <w:t>Therefore, the minimum box dimensions are:</w:t>
      </w:r>
    </w:p>
    <w:p w14:paraId="6BDB17AD" w14:textId="7AD233B3" w:rsidR="0038760A" w:rsidRPr="001A6A83" w:rsidRDefault="001A6A83">
      <w:pPr>
        <w:rPr>
          <w:b/>
          <w:bCs/>
        </w:rPr>
      </w:pPr>
      <w:r w:rsidRPr="001A6A83">
        <w:rPr>
          <w:b/>
          <w:bCs/>
        </w:rPr>
        <w:t>33.5 cm ×20.1 cm×6.7 cm</w:t>
      </w:r>
    </w:p>
    <w:p w14:paraId="4F284A99" w14:textId="43E68105" w:rsidR="0038760A" w:rsidRDefault="0044352A">
      <w:r>
        <w:t>S</w:t>
      </w:r>
      <w:r>
        <w:t>ubject -</w:t>
      </w:r>
      <w:r>
        <w:t xml:space="preserve"> Quantitative Math</w:t>
      </w:r>
    </w:p>
    <w:p w14:paraId="57C2A812" w14:textId="3D871B39" w:rsidR="0038760A" w:rsidRDefault="0044352A">
      <w:r>
        <w:lastRenderedPageBreak/>
        <w:t>U</w:t>
      </w:r>
      <w:r>
        <w:t>nit -</w:t>
      </w:r>
      <w:r>
        <w:t xml:space="preserve"> Geometry and Measurement</w:t>
      </w:r>
    </w:p>
    <w:p w14:paraId="61B6A83B" w14:textId="377D0078" w:rsidR="0038760A" w:rsidRDefault="0044352A">
      <w:r>
        <w:t>T</w:t>
      </w:r>
      <w:r>
        <w:t>opic -</w:t>
      </w:r>
      <w:r>
        <w:t xml:space="preserve"> Area &amp; Volume</w:t>
      </w:r>
    </w:p>
    <w:p w14:paraId="3760DCA4" w14:textId="2CA6FFE9" w:rsidR="0038760A" w:rsidRDefault="0044352A">
      <w:r>
        <w:t>P</w:t>
      </w:r>
      <w:r>
        <w:t xml:space="preserve">lusmarks - </w:t>
      </w:r>
      <w:r>
        <w:t>1</w:t>
      </w:r>
    </w:p>
    <w:sectPr w:rsidR="003876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204FDA"/>
    <w:multiLevelType w:val="hybridMultilevel"/>
    <w:tmpl w:val="D856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A7A7C"/>
    <w:multiLevelType w:val="hybridMultilevel"/>
    <w:tmpl w:val="EBF82AA4"/>
    <w:lvl w:ilvl="0" w:tplc="BCAA4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878002">
    <w:abstractNumId w:val="8"/>
  </w:num>
  <w:num w:numId="2" w16cid:durableId="2143690869">
    <w:abstractNumId w:val="6"/>
  </w:num>
  <w:num w:numId="3" w16cid:durableId="988948073">
    <w:abstractNumId w:val="5"/>
  </w:num>
  <w:num w:numId="4" w16cid:durableId="1870338566">
    <w:abstractNumId w:val="4"/>
  </w:num>
  <w:num w:numId="5" w16cid:durableId="937250286">
    <w:abstractNumId w:val="7"/>
  </w:num>
  <w:num w:numId="6" w16cid:durableId="2020113349">
    <w:abstractNumId w:val="3"/>
  </w:num>
  <w:num w:numId="7" w16cid:durableId="1666125356">
    <w:abstractNumId w:val="2"/>
  </w:num>
  <w:num w:numId="8" w16cid:durableId="246427316">
    <w:abstractNumId w:val="1"/>
  </w:num>
  <w:num w:numId="9" w16cid:durableId="1268585642">
    <w:abstractNumId w:val="0"/>
  </w:num>
  <w:num w:numId="10" w16cid:durableId="270355236">
    <w:abstractNumId w:val="9"/>
  </w:num>
  <w:num w:numId="11" w16cid:durableId="1373917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323"/>
    <w:rsid w:val="0015074B"/>
    <w:rsid w:val="001A6A83"/>
    <w:rsid w:val="002242E9"/>
    <w:rsid w:val="0029639D"/>
    <w:rsid w:val="00326F90"/>
    <w:rsid w:val="0038760A"/>
    <w:rsid w:val="0044352A"/>
    <w:rsid w:val="00522B8F"/>
    <w:rsid w:val="00554227"/>
    <w:rsid w:val="00705199"/>
    <w:rsid w:val="00707FB1"/>
    <w:rsid w:val="00797EB6"/>
    <w:rsid w:val="007B5A64"/>
    <w:rsid w:val="00AA1D8D"/>
    <w:rsid w:val="00B47730"/>
    <w:rsid w:val="00BD5189"/>
    <w:rsid w:val="00CB0664"/>
    <w:rsid w:val="00D6635D"/>
    <w:rsid w:val="00E478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43D64A8-DC59-433D-B047-3C1F67D1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Shakil Ansari</cp:lastModifiedBy>
  <cp:revision>13</cp:revision>
  <dcterms:created xsi:type="dcterms:W3CDTF">2013-12-23T23:15:00Z</dcterms:created>
  <dcterms:modified xsi:type="dcterms:W3CDTF">2025-08-10T18:40:00Z</dcterms:modified>
  <cp:category/>
</cp:coreProperties>
</file>